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SPFx 1.20.0 Unit Testing Guide (with Jest)</w:t>
      </w:r>
    </w:p>
    <w:p>
      <w:r>
        <w:t>This guide helps you set up and write unit test cases for your SPFx 1.20.0 solution using Jest, covering:</w:t>
      </w:r>
    </w:p>
    <w:p>
      <w:r>
        <w:t>- Pure Functions</w:t>
      </w:r>
    </w:p>
    <w:p>
      <w:r>
        <w:t>- API Calls</w:t>
      </w:r>
    </w:p>
    <w:p>
      <w:r>
        <w:t>- React Components (UI)</w:t>
      </w:r>
    </w:p>
    <w:p>
      <w:pPr>
        <w:pStyle w:val="Heading1"/>
      </w:pPr>
      <w:r>
        <w:t>1. Install Dependencies</w:t>
      </w:r>
    </w:p>
    <w:p>
      <w:r>
        <w:t>In your SPFx project root directory, run:</w:t>
      </w:r>
    </w:p>
    <w:p>
      <w:pPr>
        <w:pStyle w:val="IntenseQuote"/>
      </w:pPr>
      <w:r>
        <w:t>npm install --save-dev jest @types/jest ts-jest identity-obj-proxy</w:t>
        <w:br/>
        <w:t>npm install --save-dev @testing-library/react @testing-library/jest-dom</w:t>
      </w:r>
    </w:p>
    <w:p>
      <w:pPr>
        <w:pStyle w:val="Heading1"/>
      </w:pPr>
      <w:r>
        <w:t>2. Configure Jest</w:t>
      </w:r>
    </w:p>
    <w:p>
      <w:r>
        <w:t>Create a file named jest.config.js in the project root:</w:t>
      </w:r>
    </w:p>
    <w:p>
      <w:pPr>
        <w:pStyle w:val="IntenseQuote"/>
      </w:pPr>
      <w:r>
        <w:br/>
        <w:t>module.exports = {</w:t>
        <w:br/>
        <w:t xml:space="preserve">  preset: 'ts-jest',</w:t>
        <w:br/>
        <w:t xml:space="preserve">  testEnvironment: 'jsdom',</w:t>
        <w:br/>
        <w:t xml:space="preserve">  moduleNameMapper: {</w:t>
        <w:br/>
        <w:t xml:space="preserve">    "\\.(css|less|scss|sass)$": "identity-obj-proxy"</w:t>
        <w:br/>
        <w:t xml:space="preserve">  },</w:t>
        <w:br/>
        <w:t xml:space="preserve">  transform: {</w:t>
        <w:br/>
        <w:t xml:space="preserve">    "^.+\\.tsx?$": "ts-jest"</w:t>
        <w:br/>
        <w:t xml:space="preserve">  },</w:t>
        <w:br/>
        <w:t xml:space="preserve">  testMatch: [</w:t>
        <w:br/>
        <w:t xml:space="preserve">    "**/__tests__/**/*.test.ts?(x)",</w:t>
        <w:br/>
        <w:t xml:space="preserve">    "**/?(*.)+(spec|test).ts?(x)"</w:t>
        <w:br/>
        <w:t xml:space="preserve">  ],</w:t>
        <w:br/>
        <w:t xml:space="preserve">  moduleFileExtensions: ['ts', 'tsx', 'js', 'jsx', 'json', 'node'],</w:t>
        <w:br/>
        <w:t xml:space="preserve">  setupFilesAfterEnv: ['&lt;rootDir&gt;/jest.setup.js']</w:t>
        <w:br/>
        <w:t>};</w:t>
        <w:br/>
      </w:r>
    </w:p>
    <w:p>
      <w:pPr>
        <w:pStyle w:val="Heading1"/>
      </w:pPr>
      <w:r>
        <w:t>3. Create Jest Setup File</w:t>
      </w:r>
    </w:p>
    <w:p>
      <w:r>
        <w:t>Create a file named jest.setup.js and add:</w:t>
      </w:r>
    </w:p>
    <w:p>
      <w:pPr>
        <w:pStyle w:val="IntenseQuote"/>
      </w:pPr>
      <w:r>
        <w:t>import '@testing-library/jest-dom';</w:t>
      </w:r>
    </w:p>
    <w:p>
      <w:pPr>
        <w:pStyle w:val="Heading1"/>
      </w:pPr>
      <w:r>
        <w:t>4. Add Script to package.json</w:t>
      </w:r>
    </w:p>
    <w:p>
      <w:r>
        <w:t>Add the following script:</w:t>
      </w:r>
    </w:p>
    <w:p>
      <w:pPr>
        <w:pStyle w:val="IntenseQuote"/>
      </w:pPr>
      <w:r>
        <w:t>"scripts": {</w:t>
        <w:br/>
        <w:t xml:space="preserve">  "test": "jest"</w:t>
        <w:br/>
        <w:t>}</w:t>
      </w:r>
    </w:p>
    <w:p>
      <w:pPr>
        <w:pStyle w:val="Heading1"/>
      </w:pPr>
      <w:r>
        <w:t>5. Example Tests</w:t>
      </w:r>
    </w:p>
    <w:p>
      <w:pPr>
        <w:pStyle w:val="Heading2"/>
      </w:pPr>
      <w:r>
        <w:t>5.1 Pure Function</w:t>
      </w:r>
    </w:p>
    <w:p>
      <w:r>
        <w:t>File: utils/mathUtils.ts</w:t>
      </w:r>
    </w:p>
    <w:p>
      <w:pPr>
        <w:pStyle w:val="IntenseQuote"/>
      </w:pPr>
      <w:r>
        <w:t>export const add = (a: number, b: number): number =&gt; a + b;</w:t>
      </w:r>
    </w:p>
    <w:p>
      <w:r>
        <w:t>Test: __tests__/mathUtils.test.ts</w:t>
      </w:r>
    </w:p>
    <w:p>
      <w:pPr>
        <w:pStyle w:val="IntenseQuote"/>
      </w:pPr>
      <w:r>
        <w:br/>
        <w:t>import { add } from '../utils/mathUtils';</w:t>
        <w:br/>
        <w:br/>
        <w:t>describe('mathUtils', () =&gt; {</w:t>
        <w:br/>
        <w:t xml:space="preserve">  test('adds two numbers correctly', () =&gt; {</w:t>
        <w:br/>
        <w:t xml:space="preserve">    expect(add(2, 3)).toBe(5);</w:t>
        <w:br/>
        <w:t xml:space="preserve">  });</w:t>
        <w:br/>
        <w:t>});</w:t>
        <w:br/>
      </w:r>
    </w:p>
    <w:p>
      <w:pPr>
        <w:pStyle w:val="Heading2"/>
      </w:pPr>
      <w:r>
        <w:t>5.2 API Call</w:t>
      </w:r>
    </w:p>
    <w:p>
      <w:r>
        <w:t>File: services/UserService.ts</w:t>
      </w:r>
    </w:p>
    <w:p>
      <w:pPr>
        <w:pStyle w:val="IntenseQuote"/>
      </w:pPr>
      <w:r>
        <w:br/>
        <w:t>export const getUser = async (id: string): Promise&lt;any&gt; =&gt; {</w:t>
        <w:br/>
        <w:t xml:space="preserve">  const response = await fetch(`https://jsonplaceholder.typicode.com/users/${id}`);</w:t>
        <w:br/>
        <w:t xml:space="preserve">  return response.json();</w:t>
        <w:br/>
        <w:t>};</w:t>
        <w:br/>
      </w:r>
    </w:p>
    <w:p>
      <w:r>
        <w:t>Test: __tests__/UserService.test.ts</w:t>
      </w:r>
    </w:p>
    <w:p>
      <w:pPr>
        <w:pStyle w:val="IntenseQuote"/>
      </w:pPr>
      <w:r>
        <w:br/>
        <w:t>import { getUser } from '../services/UserService';</w:t>
        <w:br/>
        <w:br/>
        <w:t>global.fetch = jest.fn(() =&gt;</w:t>
        <w:br/>
        <w:t xml:space="preserve">  Promise.resolve({</w:t>
        <w:br/>
        <w:t xml:space="preserve">    json: () =&gt; Promise.resolve({ id: '1', name: 'John Doe' })</w:t>
        <w:br/>
        <w:t xml:space="preserve">  })</w:t>
        <w:br/>
        <w:t>) as jest.Mock;</w:t>
        <w:br/>
        <w:br/>
        <w:t>describe('UserService', () =&gt; {</w:t>
        <w:br/>
        <w:t xml:space="preserve">  test('fetches user data', async () =&gt; {</w:t>
        <w:br/>
        <w:t xml:space="preserve">    const user = await getUser('1');</w:t>
        <w:br/>
        <w:t xml:space="preserve">    expect(user).toEqual({ id: '1', name: 'John Doe' });</w:t>
        <w:br/>
        <w:t xml:space="preserve">    expect(fetch).toHaveBeenCalledWith('https://jsonplaceholder.typicode.com/users/1');</w:t>
        <w:br/>
        <w:t xml:space="preserve">  });</w:t>
        <w:br/>
        <w:t>});</w:t>
        <w:br/>
      </w:r>
    </w:p>
    <w:p>
      <w:pPr>
        <w:pStyle w:val="Heading2"/>
      </w:pPr>
      <w:r>
        <w:t>5.3 React Component</w:t>
      </w:r>
    </w:p>
    <w:p>
      <w:r>
        <w:t>File: components/Greeting.tsx</w:t>
      </w:r>
    </w:p>
    <w:p>
      <w:pPr>
        <w:pStyle w:val="IntenseQuote"/>
      </w:pPr>
      <w:r>
        <w:br/>
        <w:t>import * as React from 'react';</w:t>
        <w:br/>
        <w:br/>
        <w:t>interface Props {</w:t>
        <w:br/>
        <w:t xml:space="preserve">  name: string;</w:t>
        <w:br/>
        <w:t>}</w:t>
        <w:br/>
        <w:br/>
        <w:t>const Greeting: React.FC&lt;Props&gt; = ({ name }) =&gt; &lt;div&gt;Hello, {name}!&lt;/div&gt;;</w:t>
        <w:br/>
        <w:br/>
        <w:t>export default Greeting;</w:t>
        <w:br/>
      </w:r>
    </w:p>
    <w:p>
      <w:r>
        <w:t>Test: __tests__/Greeting.test.tsx</w:t>
      </w:r>
    </w:p>
    <w:p>
      <w:pPr>
        <w:pStyle w:val="IntenseQuote"/>
      </w:pPr>
      <w:r>
        <w:br/>
        <w:t>import * as React from 'react';</w:t>
        <w:br/>
        <w:t>import { render, screen } from '@testing-library/react';</w:t>
        <w:br/>
        <w:t>import Greeting from '../components/Greeting';</w:t>
        <w:br/>
        <w:br/>
        <w:t>describe('Greeting Component', () =&gt; {</w:t>
        <w:br/>
        <w:t xml:space="preserve">  test('renders with name', () =&gt; {</w:t>
        <w:br/>
        <w:t xml:space="preserve">    render(&lt;Greeting name="Munendra" /&gt;);</w:t>
        <w:br/>
        <w:t xml:space="preserve">    expect(screen.getByText('Hello, Munendra!')).toBeInTheDocument();</w:t>
        <w:br/>
        <w:t xml:space="preserve">  });</w:t>
        <w:br/>
        <w:t>});</w:t>
        <w:br/>
      </w:r>
    </w:p>
    <w:p>
      <w:pPr>
        <w:pStyle w:val="Heading1"/>
      </w:pPr>
      <w:r>
        <w:t>6. Tips for SPFx-specific Projects</w:t>
      </w:r>
    </w:p>
    <w:p>
      <w:r>
        <w:br/>
        <w:t>- For SPFx services using @microsoft/sp-http, mock SPHttpClient using Jest mocks.</w:t>
        <w:br/>
        <w:t>- Use dependency injection or mocking for PageContext and SPFx context-based services.</w:t>
        <w:br/>
        <w:t>- For React components:</w:t>
        <w:br/>
        <w:t xml:space="preserve">  - Test prop changes, state updates, and rendering.</w:t>
        <w:br/>
        <w:t xml:space="preserve">  - Use @testing-library/react for UI behavior testing.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